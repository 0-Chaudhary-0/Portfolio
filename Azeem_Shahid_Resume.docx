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7F67" w:rsidRDefault="00000000">
      <w:pPr>
        <w:pStyle w:val="Heading1"/>
      </w:pPr>
      <w:r>
        <w:t>Azeem Shahid</w:t>
      </w:r>
    </w:p>
    <w:p w:rsidR="00B97F67" w:rsidRDefault="00000000">
      <w:r>
        <w:t>Email: azeemshahid565@gmail.com</w:t>
      </w:r>
    </w:p>
    <w:p w:rsidR="00B97F67" w:rsidRPr="00295066" w:rsidRDefault="00000000">
      <w:pPr>
        <w:rPr>
          <w:color w:val="365F91" w:themeColor="accent1" w:themeShade="BF"/>
          <w:u w:val="single"/>
        </w:rPr>
      </w:pPr>
      <w:r w:rsidRPr="00295066">
        <w:rPr>
          <w:color w:val="365F91" w:themeColor="accent1" w:themeShade="BF"/>
          <w:u w:val="single"/>
        </w:rPr>
        <w:t>GitHub: https://github.com/0-Chaudhary-0?tab=repositories</w:t>
      </w:r>
    </w:p>
    <w:p w:rsidR="00B97F67" w:rsidRDefault="00000000">
      <w:pPr>
        <w:pStyle w:val="Heading2"/>
      </w:pPr>
      <w:r>
        <w:t>Objective</w:t>
      </w:r>
    </w:p>
    <w:p w:rsidR="00B97F67" w:rsidRDefault="00000000">
      <w:r>
        <w:t>Passionate and self-motivated aspiring software developer with expertise in full-stack web development and Android app development using Jetpack Compose. Seeking opportunities to contribute and grow in a dynamic environment.</w:t>
      </w:r>
    </w:p>
    <w:p w:rsidR="00B97F67" w:rsidRDefault="00000000">
      <w:pPr>
        <w:pStyle w:val="Heading2"/>
      </w:pPr>
      <w:r>
        <w:t>Education</w:t>
      </w:r>
    </w:p>
    <w:p w:rsidR="00B97F67" w:rsidRDefault="00000000">
      <w:r>
        <w:t>12th Standard (Pre-University Education)</w:t>
      </w:r>
      <w:r>
        <w:br/>
        <w:t>(Currently Studying)</w:t>
      </w:r>
    </w:p>
    <w:p w:rsidR="00B97F67" w:rsidRDefault="00000000">
      <w:pPr>
        <w:pStyle w:val="Heading2"/>
      </w:pPr>
      <w:r>
        <w:t>Skills</w:t>
      </w:r>
    </w:p>
    <w:p w:rsidR="00B97F67" w:rsidRDefault="00000000">
      <w:r>
        <w:t>Microsoft Office (Word, Excel, PowerPoint)</w:t>
      </w:r>
      <w:r>
        <w:br/>
        <w:t>Full-Stack Web Development</w:t>
      </w:r>
      <w:r>
        <w:br/>
        <w:t>React.js, Next.js</w:t>
      </w:r>
      <w:r>
        <w:br/>
        <w:t>Backend Development (Node.js, Express.js, MongoDB)</w:t>
      </w:r>
      <w:r>
        <w:br/>
        <w:t>Android App Development (Jetpack Compose, Kotlin)</w:t>
      </w:r>
      <w:r>
        <w:br/>
        <w:t>Version Control (Git, GitHub)</w:t>
      </w:r>
      <w:r>
        <w:br/>
        <w:t>UI/UX Design Principles</w:t>
      </w:r>
    </w:p>
    <w:p w:rsidR="00B97F67" w:rsidRDefault="00000000">
      <w:pPr>
        <w:pStyle w:val="Heading2"/>
      </w:pPr>
      <w:r>
        <w:t>Projects</w:t>
      </w:r>
    </w:p>
    <w:p w:rsidR="00B97F67" w:rsidRDefault="00000000">
      <w:r>
        <w:t>SS Academy</w:t>
      </w:r>
    </w:p>
    <w:p w:rsidR="00B97F67" w:rsidRDefault="00000000">
      <w:r>
        <w:t xml:space="preserve">Deployed at: </w:t>
      </w:r>
      <w:r w:rsidRPr="00295066">
        <w:rPr>
          <w:color w:val="365F91" w:themeColor="accent1" w:themeShade="BF"/>
          <w:u w:val="single"/>
        </w:rPr>
        <w:t>https://ssacademy.vercel.app</w:t>
      </w:r>
    </w:p>
    <w:p w:rsidR="00B97F67" w:rsidRDefault="00000000">
      <w:r>
        <w:t>Developed a web platform for academic resources using</w:t>
      </w:r>
      <w:r w:rsidR="00821FF6">
        <w:t xml:space="preserve"> React</w:t>
      </w:r>
      <w:r>
        <w:t>.js and MongoDB.</w:t>
      </w:r>
    </w:p>
    <w:p w:rsidR="00B97F67" w:rsidRDefault="00000000">
      <w:r>
        <w:t>All in One</w:t>
      </w:r>
    </w:p>
    <w:p w:rsidR="00B97F67" w:rsidRDefault="00000000">
      <w:r>
        <w:t xml:space="preserve">Deployed at: </w:t>
      </w:r>
      <w:r w:rsidRPr="00295066">
        <w:rPr>
          <w:color w:val="365F91" w:themeColor="accent1" w:themeShade="BF"/>
          <w:u w:val="single"/>
        </w:rPr>
        <w:t>https://allinone-gold.vercel.app</w:t>
      </w:r>
    </w:p>
    <w:p w:rsidR="00B97F67" w:rsidRDefault="00000000">
      <w:r>
        <w:t>Built a multi-functional website for</w:t>
      </w:r>
      <w:r w:rsidR="00821FF6">
        <w:t xml:space="preserve"> Shopping, MCQ tests </w:t>
      </w:r>
      <w:r>
        <w:t xml:space="preserve">and </w:t>
      </w:r>
      <w:r w:rsidR="00821FF6">
        <w:t xml:space="preserve">my portfolio using </w:t>
      </w:r>
      <w:r>
        <w:t>Express.js</w:t>
      </w:r>
      <w:r w:rsidR="00821FF6">
        <w:t xml:space="preserve"> + Ejs template</w:t>
      </w:r>
      <w:r>
        <w:t>.</w:t>
      </w:r>
    </w:p>
    <w:p w:rsidR="00B97F67" w:rsidRDefault="00000000">
      <w:pPr>
        <w:pStyle w:val="Heading2"/>
      </w:pPr>
      <w:r>
        <w:t>Certifications &amp; Achievements</w:t>
      </w:r>
    </w:p>
    <w:p w:rsidR="00B97F67" w:rsidRDefault="00000000">
      <w:r>
        <w:t>Self-taught in Full-Stack Web Development and Android Development</w:t>
      </w:r>
    </w:p>
    <w:p w:rsidR="00B97F67" w:rsidRDefault="00000000">
      <w:r>
        <w:t>Completed various online tutorials and personal projects demonstrating problem-solving abilities</w:t>
      </w:r>
    </w:p>
    <w:p w:rsidR="00B97F67" w:rsidRDefault="00000000">
      <w:pPr>
        <w:pStyle w:val="Heading2"/>
      </w:pPr>
      <w:r>
        <w:lastRenderedPageBreak/>
        <w:t>Technical Proficiency</w:t>
      </w:r>
    </w:p>
    <w:p w:rsidR="00B97F67" w:rsidRDefault="00000000">
      <w:r>
        <w:t>Programming Languages: JavaScript, TypeScript, Kotlin</w:t>
      </w:r>
      <w:r>
        <w:br/>
        <w:t>Frontend: React.js, Next.js, Tailwind CSS</w:t>
      </w:r>
      <w:r>
        <w:br/>
        <w:t>Backend: Node.js, Express.js, MongoDB</w:t>
      </w:r>
      <w:r>
        <w:br/>
        <w:t>Mobile Development: Jetpack Compose, Kotlin</w:t>
      </w:r>
      <w:r>
        <w:br/>
        <w:t>Tools: Git, GitHub, VS Code, Android Studio</w:t>
      </w:r>
    </w:p>
    <w:p w:rsidR="00B97F67" w:rsidRDefault="00000000">
      <w:pPr>
        <w:pStyle w:val="Heading2"/>
      </w:pPr>
      <w:r>
        <w:t>Soft Skills</w:t>
      </w:r>
    </w:p>
    <w:p w:rsidR="00B97F67" w:rsidRDefault="00000000">
      <w:r>
        <w:t>Problem-Solving</w:t>
      </w:r>
      <w:r>
        <w:br/>
        <w:t>Adaptability &amp; Quick Learning</w:t>
      </w:r>
      <w:r>
        <w:br/>
        <w:t>Strong Analytical Thinking</w:t>
      </w:r>
      <w:r>
        <w:br/>
        <w:t>Attention to Detail</w:t>
      </w:r>
    </w:p>
    <w:p w:rsidR="00B97F67" w:rsidRDefault="00000000">
      <w:pPr>
        <w:pStyle w:val="Heading2"/>
      </w:pPr>
      <w:r>
        <w:t>Contact</w:t>
      </w:r>
    </w:p>
    <w:p w:rsidR="00B97F67" w:rsidRDefault="00000000">
      <w:r>
        <w:t>Email: azeemshahid565@gmail.com</w:t>
      </w:r>
    </w:p>
    <w:p w:rsidR="00B97F67" w:rsidRDefault="00000000">
      <w:r>
        <w:t>GitHub: https://github.com/0-Chaudhary-0?tab=repositories</w:t>
      </w:r>
    </w:p>
    <w:sectPr w:rsidR="00B97F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307503">
    <w:abstractNumId w:val="8"/>
  </w:num>
  <w:num w:numId="2" w16cid:durableId="510263369">
    <w:abstractNumId w:val="6"/>
  </w:num>
  <w:num w:numId="3" w16cid:durableId="374428972">
    <w:abstractNumId w:val="5"/>
  </w:num>
  <w:num w:numId="4" w16cid:durableId="168182233">
    <w:abstractNumId w:val="4"/>
  </w:num>
  <w:num w:numId="5" w16cid:durableId="1442844064">
    <w:abstractNumId w:val="7"/>
  </w:num>
  <w:num w:numId="6" w16cid:durableId="1361005617">
    <w:abstractNumId w:val="3"/>
  </w:num>
  <w:num w:numId="7" w16cid:durableId="1889023941">
    <w:abstractNumId w:val="2"/>
  </w:num>
  <w:num w:numId="8" w16cid:durableId="1282878713">
    <w:abstractNumId w:val="1"/>
  </w:num>
  <w:num w:numId="9" w16cid:durableId="7131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8B"/>
    <w:rsid w:val="0015074B"/>
    <w:rsid w:val="00295066"/>
    <w:rsid w:val="0029639D"/>
    <w:rsid w:val="00326F90"/>
    <w:rsid w:val="00407C24"/>
    <w:rsid w:val="00821FF6"/>
    <w:rsid w:val="008A56AA"/>
    <w:rsid w:val="00AA1D8D"/>
    <w:rsid w:val="00B47730"/>
    <w:rsid w:val="00B73863"/>
    <w:rsid w:val="00B97F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CAFF9"/>
  <w14:defaultImageDpi w14:val="300"/>
  <w15:docId w15:val="{7FDB727A-730A-45B9-A55D-2F7142A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Azeem</cp:lastModifiedBy>
  <cp:revision>4</cp:revision>
  <dcterms:created xsi:type="dcterms:W3CDTF">2013-12-23T23:15:00Z</dcterms:created>
  <dcterms:modified xsi:type="dcterms:W3CDTF">2025-02-18T11:10:00Z</dcterms:modified>
  <cp:category/>
</cp:coreProperties>
</file>